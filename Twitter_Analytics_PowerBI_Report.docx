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5060A" w14:textId="77777777" w:rsidR="00507978" w:rsidRPr="00D5140C" w:rsidRDefault="00000000">
      <w:pPr>
        <w:pStyle w:val="Heading1"/>
        <w:rPr>
          <w:rFonts w:ascii="Comic Sans MS" w:hAnsi="Comic Sans MS"/>
          <w:color w:val="000000" w:themeColor="text1"/>
          <w:sz w:val="44"/>
          <w:szCs w:val="44"/>
        </w:rPr>
      </w:pPr>
      <w:r w:rsidRPr="00D5140C">
        <w:rPr>
          <w:rFonts w:ascii="Comic Sans MS" w:hAnsi="Comic Sans MS"/>
          <w:color w:val="000000" w:themeColor="text1"/>
          <w:sz w:val="44"/>
          <w:szCs w:val="44"/>
        </w:rPr>
        <w:t>Power BI Report: Twitter Analytics Dashboard</w:t>
      </w:r>
    </w:p>
    <w:p w14:paraId="51D58AFE" w14:textId="77777777" w:rsidR="00507978" w:rsidRDefault="00507978"/>
    <w:p w14:paraId="042D4607" w14:textId="79B1501D" w:rsidR="008434BD" w:rsidRDefault="008434BD">
      <w:pPr>
        <w:pStyle w:val="Heading1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 xml:space="preserve">Name of </w:t>
      </w:r>
      <w:proofErr w:type="gramStart"/>
      <w:r>
        <w:rPr>
          <w:rFonts w:ascii="Comic Sans MS" w:hAnsi="Comic Sans MS"/>
          <w:color w:val="000000" w:themeColor="text1"/>
        </w:rPr>
        <w:t>Student :</w:t>
      </w:r>
      <w:proofErr w:type="gramEnd"/>
      <w:r>
        <w:rPr>
          <w:rFonts w:ascii="Comic Sans MS" w:hAnsi="Comic Sans MS"/>
          <w:color w:val="000000" w:themeColor="text1"/>
        </w:rPr>
        <w:t xml:space="preserve"> Aarsh Khadgi</w:t>
      </w:r>
    </w:p>
    <w:p w14:paraId="28A582C9" w14:textId="4452C5FD" w:rsidR="008434BD" w:rsidRPr="008434BD" w:rsidRDefault="008434BD" w:rsidP="008434BD">
      <w:pPr>
        <w:rPr>
          <w:rFonts w:ascii="Comic Sans MS" w:hAnsi="Comic Sans MS"/>
          <w:b/>
          <w:bCs/>
          <w:sz w:val="28"/>
          <w:szCs w:val="28"/>
        </w:rPr>
      </w:pPr>
      <w:r w:rsidRPr="008434BD">
        <w:rPr>
          <w:rFonts w:ascii="Comic Sans MS" w:hAnsi="Comic Sans MS"/>
          <w:b/>
          <w:bCs/>
          <w:sz w:val="28"/>
          <w:szCs w:val="28"/>
        </w:rPr>
        <w:t xml:space="preserve">Project </w:t>
      </w:r>
      <w:proofErr w:type="gramStart"/>
      <w:r w:rsidRPr="008434BD">
        <w:rPr>
          <w:rFonts w:ascii="Comic Sans MS" w:hAnsi="Comic Sans MS"/>
          <w:b/>
          <w:bCs/>
          <w:sz w:val="28"/>
          <w:szCs w:val="28"/>
        </w:rPr>
        <w:t>Title :</w:t>
      </w:r>
      <w:proofErr w:type="gramEnd"/>
      <w:r w:rsidRPr="008434BD">
        <w:rPr>
          <w:rFonts w:ascii="Comic Sans MS" w:hAnsi="Comic Sans MS"/>
          <w:b/>
          <w:bCs/>
          <w:sz w:val="28"/>
          <w:szCs w:val="28"/>
        </w:rPr>
        <w:t xml:space="preserve"> Real-Time Twitter Analytics Dashboard - Power BI</w:t>
      </w:r>
    </w:p>
    <w:p w14:paraId="0842188E" w14:textId="2C8BA45D" w:rsidR="00507978" w:rsidRPr="00D5140C" w:rsidRDefault="00000000">
      <w:pPr>
        <w:pStyle w:val="Heading1"/>
        <w:rPr>
          <w:rFonts w:ascii="Comic Sans MS" w:hAnsi="Comic Sans MS"/>
          <w:color w:val="000000" w:themeColor="text1"/>
        </w:rPr>
      </w:pPr>
      <w:r w:rsidRPr="00D5140C">
        <w:rPr>
          <w:rFonts w:ascii="Comic Sans MS" w:hAnsi="Comic Sans MS"/>
          <w:color w:val="000000" w:themeColor="text1"/>
        </w:rPr>
        <w:t>Introduction</w:t>
      </w:r>
    </w:p>
    <w:p w14:paraId="6AB4B0BD" w14:textId="77777777" w:rsidR="00507978" w:rsidRPr="00D5140C" w:rsidRDefault="00000000" w:rsidP="00D5140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D5140C">
        <w:rPr>
          <w:rFonts w:ascii="Arial" w:hAnsi="Arial" w:cs="Arial"/>
        </w:rPr>
        <w:t>This report presents insights extracted from a Twitter dataset using Power BI, focusing on user engagement patterns. The analysis leverages interactive visualizations and conditional logic to highlight meaningful trends and user behaviors.</w:t>
      </w:r>
    </w:p>
    <w:p w14:paraId="30ED227F" w14:textId="77777777" w:rsidR="00507978" w:rsidRPr="00D5140C" w:rsidRDefault="00000000">
      <w:pPr>
        <w:pStyle w:val="Heading1"/>
        <w:rPr>
          <w:rFonts w:ascii="Comic Sans MS" w:hAnsi="Comic Sans MS"/>
          <w:color w:val="000000" w:themeColor="text1"/>
        </w:rPr>
      </w:pPr>
      <w:r w:rsidRPr="00D5140C">
        <w:rPr>
          <w:rFonts w:ascii="Comic Sans MS" w:hAnsi="Comic Sans MS"/>
          <w:color w:val="000000" w:themeColor="text1"/>
        </w:rPr>
        <w:t>Background</w:t>
      </w:r>
    </w:p>
    <w:p w14:paraId="145121D4" w14:textId="77777777" w:rsidR="00507978" w:rsidRPr="00D5140C" w:rsidRDefault="00000000" w:rsidP="00D5140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D5140C">
        <w:rPr>
          <w:rFonts w:ascii="Arial" w:hAnsi="Arial" w:cs="Arial"/>
        </w:rPr>
        <w:t>Social media analytics is crucial for understanding audience engagement. This report explores click-through behaviors, media engagements, and app open impacts on tweet performance using various filters and time constraints in Power BI.</w:t>
      </w:r>
    </w:p>
    <w:p w14:paraId="078B84A1" w14:textId="77777777" w:rsidR="00507978" w:rsidRPr="00D5140C" w:rsidRDefault="00000000">
      <w:pPr>
        <w:pStyle w:val="Heading1"/>
        <w:rPr>
          <w:rFonts w:ascii="Comic Sans MS" w:hAnsi="Comic Sans MS"/>
          <w:color w:val="000000" w:themeColor="text1"/>
        </w:rPr>
      </w:pPr>
      <w:r w:rsidRPr="00D5140C">
        <w:rPr>
          <w:rFonts w:ascii="Comic Sans MS" w:hAnsi="Comic Sans MS"/>
          <w:color w:val="000000" w:themeColor="text1"/>
        </w:rPr>
        <w:t>Learning Objectives</w:t>
      </w:r>
    </w:p>
    <w:p w14:paraId="0E6BDA53" w14:textId="77777777" w:rsidR="00507978" w:rsidRPr="00D5140C" w:rsidRDefault="00000000" w:rsidP="00D5140C">
      <w:pPr>
        <w:ind w:left="720"/>
        <w:rPr>
          <w:rFonts w:ascii="Arial" w:hAnsi="Arial" w:cs="Arial"/>
        </w:rPr>
      </w:pPr>
      <w:r w:rsidRPr="00D5140C">
        <w:rPr>
          <w:rFonts w:ascii="Arial" w:hAnsi="Arial" w:cs="Arial"/>
        </w:rPr>
        <w:t>- Utilize Power BI to visualize social media data effectively.</w:t>
      </w:r>
      <w:r w:rsidRPr="00D5140C">
        <w:rPr>
          <w:rFonts w:ascii="Arial" w:hAnsi="Arial" w:cs="Arial"/>
        </w:rPr>
        <w:br/>
        <w:t>- Apply advanced filtering, conditional visibility, and drill-down capabilities.</w:t>
      </w:r>
      <w:r w:rsidRPr="00D5140C">
        <w:rPr>
          <w:rFonts w:ascii="Arial" w:hAnsi="Arial" w:cs="Arial"/>
        </w:rPr>
        <w:br/>
        <w:t>- Analyze user interactions (clicks, engagements) within specific time windows and criteria.</w:t>
      </w:r>
      <w:r w:rsidRPr="00D5140C">
        <w:rPr>
          <w:rFonts w:ascii="Arial" w:hAnsi="Arial" w:cs="Arial"/>
        </w:rPr>
        <w:br/>
        <w:t>- Develop data-driven storytelling via dashboards.</w:t>
      </w:r>
    </w:p>
    <w:p w14:paraId="5AA360B7" w14:textId="77777777" w:rsidR="00507978" w:rsidRPr="00D5140C" w:rsidRDefault="00000000">
      <w:pPr>
        <w:pStyle w:val="Heading1"/>
        <w:rPr>
          <w:rFonts w:ascii="Comic Sans MS" w:hAnsi="Comic Sans MS"/>
          <w:color w:val="000000" w:themeColor="text1"/>
        </w:rPr>
      </w:pPr>
      <w:r w:rsidRPr="00D5140C">
        <w:rPr>
          <w:rFonts w:ascii="Comic Sans MS" w:hAnsi="Comic Sans MS"/>
          <w:color w:val="000000" w:themeColor="text1"/>
        </w:rPr>
        <w:t>Activities and Tasks</w:t>
      </w:r>
    </w:p>
    <w:p w14:paraId="74ECC2CB" w14:textId="77777777" w:rsidR="00D5140C" w:rsidRDefault="00000000" w:rsidP="00D5140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D5140C">
        <w:rPr>
          <w:rFonts w:ascii="Comic Sans MS" w:hAnsi="Comic Sans MS" w:cs="Arial"/>
          <w:b/>
          <w:bCs/>
        </w:rPr>
        <w:t>Task 1: Pie Chart with Drill-down</w:t>
      </w:r>
      <w:r w:rsidRPr="00D5140C">
        <w:rPr>
          <w:rFonts w:ascii="Comic Sans MS" w:hAnsi="Comic Sans MS" w:cs="Arial"/>
          <w:b/>
          <w:bCs/>
        </w:rPr>
        <w:br/>
      </w:r>
      <w:r w:rsidRPr="00D5140C">
        <w:rPr>
          <w:rFonts w:ascii="Arial" w:hAnsi="Arial" w:cs="Arial"/>
        </w:rPr>
        <w:t>• Goal: Visualize proportion of total clicks (URL, profile, hashtag) for tweets with &gt;500 impressions.</w:t>
      </w:r>
      <w:r w:rsidRPr="00D5140C">
        <w:rPr>
          <w:rFonts w:ascii="Arial" w:hAnsi="Arial" w:cs="Arial"/>
        </w:rPr>
        <w:br/>
        <w:t>• Implementation: Pie chart shows total clicks per tweet. Drill-down enables click type view. Filtered by impressions &gt; 500.</w:t>
      </w:r>
      <w:r w:rsidRPr="00D5140C">
        <w:rPr>
          <w:rFonts w:ascii="Arial" w:hAnsi="Arial" w:cs="Arial"/>
        </w:rPr>
        <w:br/>
      </w:r>
    </w:p>
    <w:p w14:paraId="0D84FDCB" w14:textId="77777777" w:rsidR="00D5140C" w:rsidRDefault="00000000" w:rsidP="00D5140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D5140C">
        <w:rPr>
          <w:rFonts w:ascii="Comic Sans MS" w:hAnsi="Comic Sans MS" w:cs="Arial"/>
          <w:b/>
          <w:bCs/>
        </w:rPr>
        <w:t>Task 2: Scatter Chart – Media Engagement vs Views</w:t>
      </w:r>
      <w:r w:rsidRPr="00D5140C">
        <w:rPr>
          <w:rFonts w:ascii="Arial" w:hAnsi="Arial" w:cs="Arial"/>
        </w:rPr>
        <w:br/>
        <w:t>• Goal: Show media engagements vs views for tweets with &gt;10 replies, odd tweet date, word count &gt; 50.</w:t>
      </w:r>
      <w:r w:rsidRPr="00D5140C">
        <w:rPr>
          <w:rFonts w:ascii="Arial" w:hAnsi="Arial" w:cs="Arial"/>
        </w:rPr>
        <w:br/>
        <w:t>• Visible only between 6 PM to 11 PM IST. Tweets with engagement rate &gt; 5% highlighted.</w:t>
      </w:r>
      <w:r w:rsidRPr="00D5140C">
        <w:rPr>
          <w:rFonts w:ascii="Arial" w:hAnsi="Arial" w:cs="Arial"/>
        </w:rPr>
        <w:br/>
        <w:t>• Implementation: Scatter chart with DAX logic for visibility and data filtering.</w:t>
      </w:r>
      <w:r w:rsidRPr="00D5140C">
        <w:rPr>
          <w:rFonts w:ascii="Arial" w:hAnsi="Arial" w:cs="Arial"/>
        </w:rPr>
        <w:br/>
      </w:r>
    </w:p>
    <w:p w14:paraId="48C24005" w14:textId="43256AF4" w:rsidR="00507978" w:rsidRPr="00D5140C" w:rsidRDefault="00000000" w:rsidP="00D5140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D5140C">
        <w:rPr>
          <w:rFonts w:ascii="Comic Sans MS" w:hAnsi="Comic Sans MS" w:cs="Arial"/>
          <w:b/>
          <w:bCs/>
        </w:rPr>
        <w:t>Task 3: Engagement Rate – App Opens vs No App Opens</w:t>
      </w:r>
      <w:r w:rsidRPr="00D5140C">
        <w:rPr>
          <w:rFonts w:ascii="Comic Sans MS" w:hAnsi="Comic Sans MS" w:cs="Arial"/>
          <w:b/>
          <w:bCs/>
        </w:rPr>
        <w:br/>
      </w:r>
      <w:r w:rsidRPr="00D5140C">
        <w:rPr>
          <w:rFonts w:ascii="Arial" w:hAnsi="Arial" w:cs="Arial"/>
        </w:rPr>
        <w:t>• Goal: Compare engagement rate of tweets with and without app opens.</w:t>
      </w:r>
      <w:r w:rsidRPr="00D5140C">
        <w:rPr>
          <w:rFonts w:ascii="Arial" w:hAnsi="Arial" w:cs="Arial"/>
        </w:rPr>
        <w:br/>
      </w:r>
      <w:r w:rsidRPr="00D5140C">
        <w:rPr>
          <w:rFonts w:ascii="Arial" w:hAnsi="Arial" w:cs="Arial"/>
        </w:rPr>
        <w:lastRenderedPageBreak/>
        <w:t>• Filters: Tweets between 9 AM–5 PM on weekdays, impressions even, date odd, character count &gt; 30, remove words with 'D'.</w:t>
      </w:r>
      <w:r w:rsidRPr="00D5140C">
        <w:rPr>
          <w:rFonts w:ascii="Arial" w:hAnsi="Arial" w:cs="Arial"/>
        </w:rPr>
        <w:br/>
        <w:t>• Visible only between 12PM–6PM and 7AM–11AM IST.</w:t>
      </w:r>
      <w:r w:rsidRPr="00D5140C">
        <w:rPr>
          <w:rFonts w:ascii="Arial" w:hAnsi="Arial" w:cs="Arial"/>
        </w:rPr>
        <w:br/>
        <w:t>• Implementation: Bar chart with conditional DAX visibility and Power Query transformations.</w:t>
      </w:r>
    </w:p>
    <w:p w14:paraId="5F1EDD1A" w14:textId="77777777" w:rsidR="00507978" w:rsidRPr="00D5140C" w:rsidRDefault="00000000">
      <w:pPr>
        <w:pStyle w:val="Heading1"/>
        <w:rPr>
          <w:rFonts w:ascii="Comic Sans MS" w:hAnsi="Comic Sans MS"/>
          <w:color w:val="000000" w:themeColor="text1"/>
        </w:rPr>
      </w:pPr>
      <w:r w:rsidRPr="00D5140C">
        <w:rPr>
          <w:rFonts w:ascii="Comic Sans MS" w:hAnsi="Comic Sans MS"/>
          <w:color w:val="000000" w:themeColor="text1"/>
        </w:rPr>
        <w:t>Skills and Competencies Developed</w:t>
      </w:r>
    </w:p>
    <w:p w14:paraId="3E150DC1" w14:textId="77777777" w:rsidR="00507978" w:rsidRPr="00D5140C" w:rsidRDefault="00000000" w:rsidP="00D5140C">
      <w:pPr>
        <w:ind w:left="720"/>
        <w:rPr>
          <w:rFonts w:ascii="Arial" w:hAnsi="Arial" w:cs="Arial"/>
        </w:rPr>
      </w:pPr>
      <w:r w:rsidRPr="00D5140C">
        <w:rPr>
          <w:rFonts w:ascii="Arial" w:hAnsi="Arial" w:cs="Arial"/>
        </w:rPr>
        <w:t>- Power Query: Data cleansing, word filtering.</w:t>
      </w:r>
      <w:r w:rsidRPr="00D5140C">
        <w:rPr>
          <w:rFonts w:ascii="Arial" w:hAnsi="Arial" w:cs="Arial"/>
        </w:rPr>
        <w:br/>
        <w:t>- DAX: Time-based visual visibility, conditional measures.</w:t>
      </w:r>
      <w:r w:rsidRPr="00D5140C">
        <w:rPr>
          <w:rFonts w:ascii="Arial" w:hAnsi="Arial" w:cs="Arial"/>
        </w:rPr>
        <w:br/>
        <w:t>- Data modeling: Relationships and calculated columns.</w:t>
      </w:r>
      <w:r w:rsidRPr="00D5140C">
        <w:rPr>
          <w:rFonts w:ascii="Arial" w:hAnsi="Arial" w:cs="Arial"/>
        </w:rPr>
        <w:br/>
        <w:t>- Visualization: Pie chart drill-down, conditional scatter and bar charts.</w:t>
      </w:r>
      <w:r w:rsidRPr="00D5140C">
        <w:rPr>
          <w:rFonts w:ascii="Arial" w:hAnsi="Arial" w:cs="Arial"/>
        </w:rPr>
        <w:br/>
        <w:t>- Time intelligence in IST time zone conversions.</w:t>
      </w:r>
      <w:r w:rsidRPr="00D5140C">
        <w:rPr>
          <w:rFonts w:ascii="Arial" w:hAnsi="Arial" w:cs="Arial"/>
        </w:rPr>
        <w:br/>
        <w:t>- Advanced filtering using odd/even logic and word/character counts.</w:t>
      </w:r>
    </w:p>
    <w:p w14:paraId="48BD80C0" w14:textId="77777777" w:rsidR="00507978" w:rsidRPr="00D5140C" w:rsidRDefault="00000000">
      <w:pPr>
        <w:pStyle w:val="Heading1"/>
        <w:rPr>
          <w:rFonts w:ascii="Comic Sans MS" w:hAnsi="Comic Sans MS"/>
          <w:color w:val="000000" w:themeColor="text1"/>
        </w:rPr>
      </w:pPr>
      <w:r w:rsidRPr="00D5140C">
        <w:rPr>
          <w:rFonts w:ascii="Comic Sans MS" w:hAnsi="Comic Sans MS"/>
          <w:color w:val="000000" w:themeColor="text1"/>
        </w:rPr>
        <w:t>Feedback and Evidence</w:t>
      </w:r>
    </w:p>
    <w:p w14:paraId="405377B4" w14:textId="370C9687" w:rsidR="00C564A4" w:rsidRDefault="00F72F1B" w:rsidP="00B146F2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1A673D" wp14:editId="1BB6E045">
                <wp:simplePos x="0" y="0"/>
                <wp:positionH relativeFrom="column">
                  <wp:posOffset>3505200</wp:posOffset>
                </wp:positionH>
                <wp:positionV relativeFrom="paragraph">
                  <wp:posOffset>886460</wp:posOffset>
                </wp:positionV>
                <wp:extent cx="3649980" cy="4765430"/>
                <wp:effectExtent l="0" t="0" r="26670" b="16510"/>
                <wp:wrapNone/>
                <wp:docPr id="9208221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47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A6AF12" w14:textId="0797162A" w:rsidR="00C564A4" w:rsidRDefault="00C564A4" w:rsidP="00C564A4">
                            <w:pPr>
                              <w:rPr>
                                <w:rFonts w:ascii="Comic Sans MS" w:hAnsi="Comic Sans MS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C0D89">
                              <w:rPr>
                                <w:rFonts w:ascii="Comic Sans MS" w:hAnsi="Comic Sans MS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Task </w:t>
                            </w:r>
                            <w:proofErr w:type="gramStart"/>
                            <w:r w:rsidRPr="00AC0D89">
                              <w:rPr>
                                <w:rFonts w:ascii="Comic Sans MS" w:hAnsi="Comic Sans MS" w:cs="Arial"/>
                                <w:b/>
                                <w:bCs/>
                                <w:sz w:val="28"/>
                                <w:szCs w:val="28"/>
                              </w:rPr>
                              <w:t>1 :</w:t>
                            </w:r>
                            <w:proofErr w:type="gramEnd"/>
                          </w:p>
                          <w:p w14:paraId="5450128F" w14:textId="1603F8BB" w:rsidR="00C564A4" w:rsidRPr="00B146F2" w:rsidRDefault="00C564A4">
                            <w:pPr>
                              <w:rPr>
                                <w:rFonts w:ascii="Comic Sans MS" w:hAnsi="Comic Sans MS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66F56F" wp14:editId="715C01DC">
                                  <wp:extent cx="3426631" cy="1836420"/>
                                  <wp:effectExtent l="0" t="0" r="2540" b="0"/>
                                  <wp:docPr id="58318414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9516" cy="1848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029BB4" w14:textId="661BF139" w:rsidR="00C564A4" w:rsidRPr="00C564A4" w:rsidRDefault="00C564A4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564A4"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>Task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  <w:t>3 :</w:t>
                            </w:r>
                            <w:proofErr w:type="gramEnd"/>
                          </w:p>
                          <w:p w14:paraId="76920C34" w14:textId="55B1CF02" w:rsidR="00C564A4" w:rsidRDefault="00C564A4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06B2DE" wp14:editId="014B8FED">
                                  <wp:extent cx="3416217" cy="1774190"/>
                                  <wp:effectExtent l="0" t="0" r="0" b="0"/>
                                  <wp:docPr id="72976299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0292" cy="17866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EA0BE4" w14:textId="77777777" w:rsidR="00C564A4" w:rsidRPr="00C564A4" w:rsidRDefault="00C564A4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A673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6pt;margin-top:69.8pt;width:287.4pt;height:37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" fillcolor="white [3201]" strokecolor="white [3212]" strokeweight=".5pt">
                <v:textbox>
                  <w:txbxContent>
                    <w:p w14:paraId="1AA6AF12" w14:textId="0797162A" w:rsidR="00C564A4" w:rsidRDefault="00C564A4" w:rsidP="00C564A4">
                      <w:pPr>
                        <w:rPr>
                          <w:rFonts w:ascii="Comic Sans MS" w:hAnsi="Comic Sans MS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AC0D89">
                        <w:rPr>
                          <w:rFonts w:ascii="Comic Sans MS" w:hAnsi="Comic Sans MS" w:cs="Arial"/>
                          <w:b/>
                          <w:bCs/>
                          <w:sz w:val="28"/>
                          <w:szCs w:val="28"/>
                        </w:rPr>
                        <w:t xml:space="preserve">Task </w:t>
                      </w:r>
                      <w:proofErr w:type="gramStart"/>
                      <w:r w:rsidRPr="00AC0D89">
                        <w:rPr>
                          <w:rFonts w:ascii="Comic Sans MS" w:hAnsi="Comic Sans MS" w:cs="Arial"/>
                          <w:b/>
                          <w:bCs/>
                          <w:sz w:val="28"/>
                          <w:szCs w:val="28"/>
                        </w:rPr>
                        <w:t>1 :</w:t>
                      </w:r>
                      <w:proofErr w:type="gramEnd"/>
                    </w:p>
                    <w:p w14:paraId="5450128F" w14:textId="1603F8BB" w:rsidR="00C564A4" w:rsidRPr="00B146F2" w:rsidRDefault="00C564A4">
                      <w:pPr>
                        <w:rPr>
                          <w:rFonts w:ascii="Comic Sans MS" w:hAnsi="Comic Sans MS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66F56F" wp14:editId="715C01DC">
                            <wp:extent cx="3426631" cy="1836420"/>
                            <wp:effectExtent l="0" t="0" r="2540" b="0"/>
                            <wp:docPr id="58318414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9516" cy="1848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029BB4" w14:textId="661BF139" w:rsidR="00C564A4" w:rsidRPr="00C564A4" w:rsidRDefault="00C564A4">
                      <w:pPr>
                        <w:rPr>
                          <w:rFonts w:ascii="Comic Sans MS" w:hAnsi="Comic Sans MS"/>
                          <w:b/>
                          <w:bCs/>
                          <w:sz w:val="16"/>
                          <w:szCs w:val="16"/>
                        </w:rPr>
                      </w:pPr>
                      <w:r w:rsidRPr="00C564A4"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>Task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  <w:t>3 :</w:t>
                      </w:r>
                      <w:proofErr w:type="gramEnd"/>
                    </w:p>
                    <w:p w14:paraId="76920C34" w14:textId="55B1CF02" w:rsidR="00C564A4" w:rsidRDefault="00C564A4">
                      <w:pP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06B2DE" wp14:editId="014B8FED">
                            <wp:extent cx="3416217" cy="1774190"/>
                            <wp:effectExtent l="0" t="0" r="0" b="0"/>
                            <wp:docPr id="72976299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0292" cy="17866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EA0BE4" w14:textId="77777777" w:rsidR="00C564A4" w:rsidRPr="00C564A4" w:rsidRDefault="00C564A4">
                      <w:pPr>
                        <w:rPr>
                          <w:rFonts w:ascii="Comic Sans MS" w:hAnsi="Comic Sans MS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46F2" w:rsidRPr="00D5140C">
        <w:rPr>
          <w:rFonts w:ascii="Arial" w:hAnsi="Arial" w:cs="Arial"/>
        </w:rPr>
        <w:t>- Dashboard includes user-friendly tooltips, interactive visuals, and slicers.</w:t>
      </w:r>
      <w:r w:rsidR="00B146F2" w:rsidRPr="00D5140C">
        <w:rPr>
          <w:rFonts w:ascii="Arial" w:hAnsi="Arial" w:cs="Arial"/>
        </w:rPr>
        <w:br/>
        <w:t>- Each task section is labeled clearly with conditional formatting.</w:t>
      </w:r>
      <w:r w:rsidR="00B146F2" w:rsidRPr="00D5140C">
        <w:rPr>
          <w:rFonts w:ascii="Arial" w:hAnsi="Arial" w:cs="Arial"/>
        </w:rPr>
        <w:br/>
        <w:t>- User feedback suggested the pie chart drill-down improved click-type analysis clarity.</w:t>
      </w:r>
      <w:r w:rsidR="00B146F2" w:rsidRPr="00D5140C">
        <w:rPr>
          <w:rFonts w:ascii="Arial" w:hAnsi="Arial" w:cs="Arial"/>
        </w:rPr>
        <w:br/>
        <w:t>- Evidence: Screenshot</w:t>
      </w:r>
      <w:r>
        <w:rPr>
          <w:rFonts w:ascii="Arial" w:hAnsi="Arial" w:cs="Arial"/>
        </w:rPr>
        <w:t>s,</w:t>
      </w:r>
      <w:r w:rsidR="00B146F2" w:rsidRPr="00D5140C">
        <w:rPr>
          <w:rFonts w:ascii="Arial" w:hAnsi="Arial" w:cs="Arial"/>
        </w:rPr>
        <w:t xml:space="preserve"> published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repository</w:t>
      </w:r>
      <w:r w:rsidR="00B146F2" w:rsidRPr="00D5140C">
        <w:rPr>
          <w:rFonts w:ascii="Arial" w:hAnsi="Arial" w:cs="Arial"/>
        </w:rPr>
        <w:t>.</w:t>
      </w:r>
    </w:p>
    <w:p w14:paraId="5F86D03E" w14:textId="6A220AFE" w:rsidR="00AC0D89" w:rsidRPr="00AC0D89" w:rsidRDefault="00AC0D89" w:rsidP="00AC0D89">
      <w:pPr>
        <w:rPr>
          <w:rFonts w:ascii="Comic Sans MS" w:hAnsi="Comic Sans MS" w:cs="Arial"/>
          <w:b/>
          <w:bCs/>
          <w:color w:val="000000" w:themeColor="text1"/>
          <w:sz w:val="28"/>
          <w:szCs w:val="28"/>
        </w:rPr>
      </w:pPr>
      <w:r w:rsidRPr="00AC0D89">
        <w:rPr>
          <w:rFonts w:ascii="Comic Sans MS" w:hAnsi="Comic Sans MS" w:cs="Arial"/>
          <w:b/>
          <w:bCs/>
          <w:color w:val="000000" w:themeColor="text1"/>
          <w:sz w:val="28"/>
          <w:szCs w:val="28"/>
        </w:rPr>
        <w:t xml:space="preserve">Training </w:t>
      </w:r>
      <w:proofErr w:type="gramStart"/>
      <w:r w:rsidRPr="00AC0D89">
        <w:rPr>
          <w:rFonts w:ascii="Comic Sans MS" w:hAnsi="Comic Sans MS" w:cs="Arial"/>
          <w:b/>
          <w:bCs/>
          <w:color w:val="000000" w:themeColor="text1"/>
          <w:sz w:val="28"/>
          <w:szCs w:val="28"/>
        </w:rPr>
        <w:t>Project :</w:t>
      </w:r>
      <w:proofErr w:type="gramEnd"/>
    </w:p>
    <w:p w14:paraId="15C6FB8E" w14:textId="3E10651E" w:rsidR="00AC0D89" w:rsidRPr="00B146F2" w:rsidRDefault="00AC0D89" w:rsidP="00AC0D89">
      <w:pPr>
        <w:rPr>
          <w:rFonts w:ascii="Comic Sans MS" w:hAnsi="Comic Sans MS" w:cs="Arial"/>
          <w:b/>
          <w:bCs/>
        </w:rPr>
      </w:pPr>
      <w:r w:rsidRPr="00AC0D89">
        <w:rPr>
          <w:rFonts w:ascii="Comic Sans MS" w:hAnsi="Comic Sans MS" w:cs="Arial"/>
          <w:b/>
          <w:bCs/>
          <w:color w:val="000000" w:themeColor="text1"/>
        </w:rPr>
        <w:t xml:space="preserve"> </w:t>
      </w:r>
      <w:r>
        <w:rPr>
          <w:noProof/>
        </w:rPr>
        <w:drawing>
          <wp:inline distT="0" distB="0" distL="0" distR="0" wp14:anchorId="1375AECE" wp14:editId="3F5937DA">
            <wp:extent cx="3223260" cy="1824126"/>
            <wp:effectExtent l="0" t="0" r="0" b="5080"/>
            <wp:docPr id="93550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33" cy="183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0D89">
        <w:rPr>
          <w:rFonts w:ascii="Comic Sans MS" w:hAnsi="Comic Sans MS" w:cs="Arial"/>
          <w:b/>
          <w:bCs/>
        </w:rPr>
        <w:tab/>
      </w:r>
    </w:p>
    <w:p w14:paraId="44796DB4" w14:textId="1DD5E2FF" w:rsidR="00C564A4" w:rsidRDefault="00C564A4" w:rsidP="00AC0D89">
      <w:pPr>
        <w:rPr>
          <w:rFonts w:ascii="Comic Sans MS" w:hAnsi="Comic Sans MS" w:cs="Arial"/>
          <w:b/>
          <w:bCs/>
          <w:sz w:val="28"/>
          <w:szCs w:val="28"/>
        </w:rPr>
      </w:pPr>
      <w:r>
        <w:rPr>
          <w:rFonts w:ascii="Comic Sans MS" w:hAnsi="Comic Sans MS" w:cs="Arial"/>
          <w:b/>
          <w:bCs/>
          <w:sz w:val="28"/>
          <w:szCs w:val="28"/>
        </w:rPr>
        <w:t xml:space="preserve">Task </w:t>
      </w:r>
      <w:proofErr w:type="gramStart"/>
      <w:r>
        <w:rPr>
          <w:rFonts w:ascii="Comic Sans MS" w:hAnsi="Comic Sans MS" w:cs="Arial"/>
          <w:b/>
          <w:bCs/>
          <w:sz w:val="28"/>
          <w:szCs w:val="28"/>
        </w:rPr>
        <w:t>2 :</w:t>
      </w:r>
      <w:proofErr w:type="gramEnd"/>
    </w:p>
    <w:p w14:paraId="527C96CC" w14:textId="5178718E" w:rsidR="00B146F2" w:rsidRDefault="00C564A4" w:rsidP="00AC0D89">
      <w:pPr>
        <w:rPr>
          <w:rFonts w:ascii="Comic Sans MS" w:hAnsi="Comic Sans MS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1ACB1F" wp14:editId="1368E98F">
            <wp:extent cx="3307080" cy="1781844"/>
            <wp:effectExtent l="0" t="0" r="7620" b="8890"/>
            <wp:docPr id="11137350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647" cy="179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A8F7D" w14:textId="77777777" w:rsidR="00F72F1B" w:rsidRDefault="00F72F1B" w:rsidP="00AC0D89">
      <w:pPr>
        <w:rPr>
          <w:rFonts w:ascii="Comic Sans MS" w:hAnsi="Comic Sans MS" w:cs="Arial"/>
          <w:b/>
          <w:bCs/>
          <w:sz w:val="28"/>
          <w:szCs w:val="28"/>
        </w:rPr>
      </w:pPr>
    </w:p>
    <w:p w14:paraId="5E71530C" w14:textId="3989A98E" w:rsidR="00B146F2" w:rsidRDefault="00B146F2" w:rsidP="00AC0D89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="Comic Sans MS" w:hAnsi="Comic Sans MS" w:cs="Arial"/>
          <w:b/>
          <w:bCs/>
          <w:sz w:val="28"/>
          <w:szCs w:val="28"/>
        </w:rPr>
        <w:lastRenderedPageBreak/>
        <w:t>Github</w:t>
      </w:r>
      <w:proofErr w:type="spellEnd"/>
      <w:r>
        <w:rPr>
          <w:rFonts w:ascii="Comic Sans MS" w:hAnsi="Comic Sans MS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Comic Sans MS" w:hAnsi="Comic Sans MS" w:cs="Arial"/>
          <w:b/>
          <w:bCs/>
          <w:sz w:val="28"/>
          <w:szCs w:val="28"/>
        </w:rPr>
        <w:t>repository :</w:t>
      </w:r>
      <w:proofErr w:type="gramEnd"/>
      <w:r>
        <w:rPr>
          <w:rFonts w:ascii="Comic Sans MS" w:hAnsi="Comic Sans MS" w:cs="Arial"/>
          <w:b/>
          <w:bCs/>
          <w:sz w:val="28"/>
          <w:szCs w:val="28"/>
        </w:rPr>
        <w:t xml:space="preserve"> </w:t>
      </w:r>
      <w:hyperlink r:id="rId10" w:history="1">
        <w:r w:rsidRPr="00B146F2">
          <w:rPr>
            <w:rStyle w:val="Hyperlink"/>
            <w:rFonts w:asciiTheme="majorHAnsi" w:hAnsiTheme="majorHAnsi" w:cstheme="majorHAnsi"/>
            <w:sz w:val="28"/>
            <w:szCs w:val="28"/>
          </w:rPr>
          <w:t>https://github.com/AarshK17/Twitter_DataAnalytics</w:t>
        </w:r>
      </w:hyperlink>
    </w:p>
    <w:p w14:paraId="2BFD4BD4" w14:textId="7EDAB632" w:rsidR="00507978" w:rsidRPr="00D5140C" w:rsidRDefault="00000000">
      <w:pPr>
        <w:pStyle w:val="Heading1"/>
        <w:rPr>
          <w:rFonts w:ascii="Comic Sans MS" w:hAnsi="Comic Sans MS"/>
          <w:color w:val="000000" w:themeColor="text1"/>
        </w:rPr>
      </w:pPr>
      <w:r w:rsidRPr="00D5140C">
        <w:rPr>
          <w:rFonts w:ascii="Comic Sans MS" w:hAnsi="Comic Sans MS"/>
          <w:color w:val="000000" w:themeColor="text1"/>
        </w:rPr>
        <w:t>Challenges and Solutions</w:t>
      </w:r>
    </w:p>
    <w:p w14:paraId="2F52DB3C" w14:textId="77777777" w:rsidR="00507978" w:rsidRPr="00D5140C" w:rsidRDefault="00000000" w:rsidP="00D5140C">
      <w:pPr>
        <w:ind w:left="720"/>
        <w:rPr>
          <w:rFonts w:ascii="Arial" w:hAnsi="Arial" w:cs="Arial"/>
        </w:rPr>
      </w:pPr>
      <w:r w:rsidRPr="00D5140C">
        <w:rPr>
          <w:rFonts w:ascii="Arial" w:hAnsi="Arial" w:cs="Arial"/>
        </w:rPr>
        <w:t>Challenge: Filtering tweets by odd/even dates and impressions</w:t>
      </w:r>
      <w:r w:rsidRPr="00D5140C">
        <w:rPr>
          <w:rFonts w:ascii="Arial" w:hAnsi="Arial" w:cs="Arial"/>
        </w:rPr>
        <w:br/>
        <w:t>Solution: Created custom columns using MOD and DAY in Power BI</w:t>
      </w:r>
      <w:r w:rsidRPr="00D5140C">
        <w:rPr>
          <w:rFonts w:ascii="Arial" w:hAnsi="Arial" w:cs="Arial"/>
        </w:rPr>
        <w:br/>
      </w:r>
      <w:r w:rsidRPr="00D5140C">
        <w:rPr>
          <w:rFonts w:ascii="Arial" w:hAnsi="Arial" w:cs="Arial"/>
        </w:rPr>
        <w:br/>
        <w:t>Challenge: Time-based visibility control in IST</w:t>
      </w:r>
      <w:r w:rsidRPr="00D5140C">
        <w:rPr>
          <w:rFonts w:ascii="Arial" w:hAnsi="Arial" w:cs="Arial"/>
        </w:rPr>
        <w:br/>
        <w:t>Solution: Converted UTC to IST using calculated columns and TIME() logic</w:t>
      </w:r>
      <w:r w:rsidRPr="00D5140C">
        <w:rPr>
          <w:rFonts w:ascii="Arial" w:hAnsi="Arial" w:cs="Arial"/>
        </w:rPr>
        <w:br/>
      </w:r>
      <w:r w:rsidRPr="00D5140C">
        <w:rPr>
          <w:rFonts w:ascii="Arial" w:hAnsi="Arial" w:cs="Arial"/>
        </w:rPr>
        <w:br/>
        <w:t>Challenge: Removing words with letter 'D'</w:t>
      </w:r>
      <w:r w:rsidRPr="00D5140C">
        <w:rPr>
          <w:rFonts w:ascii="Arial" w:hAnsi="Arial" w:cs="Arial"/>
        </w:rPr>
        <w:br/>
        <w:t xml:space="preserve">Solution: Used Power Query’s </w:t>
      </w:r>
      <w:proofErr w:type="spellStart"/>
      <w:r w:rsidRPr="00D5140C">
        <w:rPr>
          <w:rFonts w:ascii="Arial" w:hAnsi="Arial" w:cs="Arial"/>
        </w:rPr>
        <w:t>Text.Select</w:t>
      </w:r>
      <w:proofErr w:type="spellEnd"/>
      <w:r w:rsidRPr="00D5140C">
        <w:rPr>
          <w:rFonts w:ascii="Arial" w:hAnsi="Arial" w:cs="Arial"/>
        </w:rPr>
        <w:t xml:space="preserve">, </w:t>
      </w:r>
      <w:proofErr w:type="spellStart"/>
      <w:r w:rsidRPr="00D5140C">
        <w:rPr>
          <w:rFonts w:ascii="Arial" w:hAnsi="Arial" w:cs="Arial"/>
        </w:rPr>
        <w:t>Text.ContainsAny</w:t>
      </w:r>
      <w:proofErr w:type="spellEnd"/>
      <w:r w:rsidRPr="00D5140C">
        <w:rPr>
          <w:rFonts w:ascii="Arial" w:hAnsi="Arial" w:cs="Arial"/>
        </w:rPr>
        <w:t>, and custom functions</w:t>
      </w:r>
      <w:r w:rsidRPr="00D5140C">
        <w:rPr>
          <w:rFonts w:ascii="Arial" w:hAnsi="Arial" w:cs="Arial"/>
        </w:rPr>
        <w:br/>
      </w:r>
      <w:r w:rsidRPr="00D5140C">
        <w:rPr>
          <w:rFonts w:ascii="Arial" w:hAnsi="Arial" w:cs="Arial"/>
        </w:rPr>
        <w:br/>
        <w:t>Challenge: Engagement rate calculation</w:t>
      </w:r>
      <w:r w:rsidRPr="00D5140C">
        <w:rPr>
          <w:rFonts w:ascii="Arial" w:hAnsi="Arial" w:cs="Arial"/>
        </w:rPr>
        <w:br/>
        <w:t>Solution: Used Engagements / Impressions * 100 with error handling for 0 impressions</w:t>
      </w:r>
    </w:p>
    <w:p w14:paraId="18B150C2" w14:textId="77777777" w:rsidR="00507978" w:rsidRPr="00D5140C" w:rsidRDefault="00000000">
      <w:pPr>
        <w:pStyle w:val="Heading1"/>
        <w:rPr>
          <w:rFonts w:ascii="Comic Sans MS" w:hAnsi="Comic Sans MS"/>
          <w:color w:val="000000" w:themeColor="text1"/>
        </w:rPr>
      </w:pPr>
      <w:r w:rsidRPr="00D5140C">
        <w:rPr>
          <w:rFonts w:ascii="Comic Sans MS" w:hAnsi="Comic Sans MS"/>
          <w:color w:val="000000" w:themeColor="text1"/>
        </w:rPr>
        <w:t>Outcomes and Impact</w:t>
      </w:r>
    </w:p>
    <w:p w14:paraId="6573F2A6" w14:textId="77777777" w:rsidR="00507978" w:rsidRPr="00D5140C" w:rsidRDefault="00000000" w:rsidP="00D5140C">
      <w:pPr>
        <w:ind w:left="720"/>
        <w:rPr>
          <w:rFonts w:ascii="Arial" w:hAnsi="Arial" w:cs="Arial"/>
        </w:rPr>
      </w:pPr>
      <w:r w:rsidRPr="00D5140C">
        <w:rPr>
          <w:rFonts w:ascii="Arial" w:hAnsi="Arial" w:cs="Arial"/>
        </w:rPr>
        <w:t>- Enabled deeper understanding of what drives user engagement.</w:t>
      </w:r>
      <w:r w:rsidRPr="00D5140C">
        <w:rPr>
          <w:rFonts w:ascii="Arial" w:hAnsi="Arial" w:cs="Arial"/>
        </w:rPr>
        <w:br/>
        <w:t>- Pie chart helped identify best-performing click types.</w:t>
      </w:r>
      <w:r w:rsidRPr="00D5140C">
        <w:rPr>
          <w:rFonts w:ascii="Arial" w:hAnsi="Arial" w:cs="Arial"/>
        </w:rPr>
        <w:br/>
        <w:t>- Scatter chart revealed patterns under strict tweet conditions.</w:t>
      </w:r>
      <w:r w:rsidRPr="00D5140C">
        <w:rPr>
          <w:rFonts w:ascii="Arial" w:hAnsi="Arial" w:cs="Arial"/>
        </w:rPr>
        <w:br/>
        <w:t>- App opens comparison highlighted their contribution to engagement.</w:t>
      </w:r>
    </w:p>
    <w:p w14:paraId="2C30B1C8" w14:textId="77777777" w:rsidR="00507978" w:rsidRPr="00D5140C" w:rsidRDefault="00000000">
      <w:pPr>
        <w:pStyle w:val="Heading1"/>
        <w:rPr>
          <w:rFonts w:ascii="Comic Sans MS" w:hAnsi="Comic Sans MS"/>
          <w:color w:val="000000" w:themeColor="text1"/>
        </w:rPr>
      </w:pPr>
      <w:r w:rsidRPr="00D5140C">
        <w:rPr>
          <w:rFonts w:ascii="Comic Sans MS" w:hAnsi="Comic Sans MS"/>
          <w:color w:val="000000" w:themeColor="text1"/>
        </w:rPr>
        <w:t>Conclusion</w:t>
      </w:r>
    </w:p>
    <w:p w14:paraId="63211993" w14:textId="77777777" w:rsidR="00507978" w:rsidRPr="00D5140C" w:rsidRDefault="00000000" w:rsidP="00D5140C">
      <w:pPr>
        <w:ind w:left="720"/>
        <w:rPr>
          <w:rFonts w:ascii="Arial" w:hAnsi="Arial" w:cs="Arial"/>
        </w:rPr>
      </w:pPr>
      <w:r w:rsidRPr="00D5140C">
        <w:rPr>
          <w:rFonts w:ascii="Arial" w:hAnsi="Arial" w:cs="Arial"/>
        </w:rPr>
        <w:t>This Power BI dashboard demonstrates powerful analytics capabilities in examining social media performance. Advanced filtering, DAX logic, and dynamic visuals show the potential to tailor insights precisely, supporting data-informed social media strategies.</w:t>
      </w:r>
    </w:p>
    <w:sectPr w:rsidR="00507978" w:rsidRPr="00D5140C" w:rsidSect="00C564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3F7112"/>
    <w:multiLevelType w:val="hybridMultilevel"/>
    <w:tmpl w:val="40C0847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77A83"/>
    <w:multiLevelType w:val="hybridMultilevel"/>
    <w:tmpl w:val="B0ECBF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E7994"/>
    <w:multiLevelType w:val="hybridMultilevel"/>
    <w:tmpl w:val="D30ACD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51996">
    <w:abstractNumId w:val="8"/>
  </w:num>
  <w:num w:numId="2" w16cid:durableId="480464657">
    <w:abstractNumId w:val="6"/>
  </w:num>
  <w:num w:numId="3" w16cid:durableId="1899394149">
    <w:abstractNumId w:val="5"/>
  </w:num>
  <w:num w:numId="4" w16cid:durableId="1131480008">
    <w:abstractNumId w:val="4"/>
  </w:num>
  <w:num w:numId="5" w16cid:durableId="1792165580">
    <w:abstractNumId w:val="7"/>
  </w:num>
  <w:num w:numId="6" w16cid:durableId="1629117581">
    <w:abstractNumId w:val="3"/>
  </w:num>
  <w:num w:numId="7" w16cid:durableId="547297784">
    <w:abstractNumId w:val="2"/>
  </w:num>
  <w:num w:numId="8" w16cid:durableId="1055084604">
    <w:abstractNumId w:val="1"/>
  </w:num>
  <w:num w:numId="9" w16cid:durableId="1218663057">
    <w:abstractNumId w:val="0"/>
  </w:num>
  <w:num w:numId="10" w16cid:durableId="1604999186">
    <w:abstractNumId w:val="9"/>
  </w:num>
  <w:num w:numId="11" w16cid:durableId="567808364">
    <w:abstractNumId w:val="11"/>
  </w:num>
  <w:num w:numId="12" w16cid:durableId="11372622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457D8"/>
    <w:rsid w:val="00507978"/>
    <w:rsid w:val="0052266F"/>
    <w:rsid w:val="006C7A46"/>
    <w:rsid w:val="008434BD"/>
    <w:rsid w:val="00991D44"/>
    <w:rsid w:val="00AA1D8D"/>
    <w:rsid w:val="00AC0D89"/>
    <w:rsid w:val="00B146F2"/>
    <w:rsid w:val="00B47730"/>
    <w:rsid w:val="00C33F45"/>
    <w:rsid w:val="00C564A4"/>
    <w:rsid w:val="00CB0664"/>
    <w:rsid w:val="00D5140C"/>
    <w:rsid w:val="00D630A5"/>
    <w:rsid w:val="00D71501"/>
    <w:rsid w:val="00F72F1B"/>
    <w:rsid w:val="00F775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C8A83A"/>
  <w14:defaultImageDpi w14:val="300"/>
  <w15:docId w15:val="{9509D631-5E19-4B21-ABAD-402F347B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146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arshK17/Twitter_DataAnalytic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aarsh khadgi</cp:lastModifiedBy>
  <cp:revision>8</cp:revision>
  <cp:lastPrinted>2025-07-22T16:57:00Z</cp:lastPrinted>
  <dcterms:created xsi:type="dcterms:W3CDTF">2025-07-22T09:10:00Z</dcterms:created>
  <dcterms:modified xsi:type="dcterms:W3CDTF">2025-07-22T17:49:00Z</dcterms:modified>
  <cp:category/>
</cp:coreProperties>
</file>